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ab/>
        <w:tab/>
        <w:t>Gndf</w:t>
        <w:tab/>
      </w:r>
      <w:r>
        <w:rPr>
          <w:b/>
        </w:rPr>
        <w:t>Tel:</w:t>
        <w:tab/>
        <w:t>793</w:t>
        <w:br/>
      </w:r>
      <w:r>
        <w:rPr>
          <w:b/>
        </w:rPr>
        <w:tab/>
        <w:t xml:space="preserve"> Email:</w:t>
        <w:tab/>
        <w:t>suf</w:t>
        <w:br/>
      </w:r>
      <w:r>
        <w:rPr>
          <w:i/>
        </w:rPr>
        <w:t>www.github.com/fsf</w:t>
      </w:r>
      <w:r>
        <w:rPr>
          <w:i/>
        </w:rPr>
        <w:t>www.linkedin.com/in/fjd</w:t>
        <w:br/>
      </w:r>
    </w:p>
    <w:p>
      <w:pPr>
        <w:pStyle w:val="Heading1"/>
      </w:pPr>
      <w:r>
        <w:t>Summary</w:t>
      </w:r>
    </w:p>
    <w:p>
      <w:r>
        <w:br/>
        <w:t>fjf</w:t>
      </w:r>
    </w:p>
    <w:p>
      <w:r>
        <w:rPr>
          <w:b/>
        </w:rPr>
        <w:t>fjsf</w:t>
        <w:br/>
      </w:r>
      <w:r>
        <w:rPr>
          <w:i/>
        </w:rPr>
        <w:t>83-34</w:t>
        <w:br/>
      </w:r>
      <w:r>
        <w:t>rfljfs</w:t>
        <w:br/>
      </w:r>
    </w:p>
    <w:p>
      <w:r>
        <w:rPr>
          <w:b/>
        </w:rPr>
        <w:t xml:space="preserve">hacking Skills: </w:t>
      </w:r>
      <w:r>
        <w:t>sjf</w:t>
        <w:tab/>
        <w:t>|</w:t>
      </w:r>
      <w:r>
        <w:t>nfsj</w:t>
        <w:tab/>
        <w:t>|</w:t>
      </w:r>
    </w:p>
    <w:p/>
    <w:p/>
    <w:p>
      <w:r>
        <w:rPr>
          <w:b/>
        </w:rPr>
        <w:t>knfsn</w:t>
        <w:br/>
      </w:r>
      <w:r>
        <w:rPr>
          <w:i/>
        </w:rPr>
        <w:t>4380-834</w:t>
        <w:br/>
      </w:r>
      <w:r>
        <w:t>yesfknks</w:t>
        <w:br/>
      </w:r>
    </w:p>
    <w:p>
      <w:r>
        <w:rPr>
          <w:b/>
        </w:rPr>
        <w:t xml:space="preserve">hacking Skills: </w:t>
      </w:r>
      <w:r>
        <w:t>iisfoe</w:t>
        <w:tab/>
        <w:t>|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