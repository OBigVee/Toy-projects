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/>
        <w:drawing>
          <wp:inline distT="0" distB="0" distL="114935" distR="114935">
            <wp:extent cx="1395095" cy="13950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ab/>
        <w:t>Victor Adedeji</w:t>
        <w:tab/>
        <w:t>Tel:</w:t>
        <w:tab/>
        <w:t>7061337286</w:t>
        <w:br/>
        <w:tab/>
        <w:tab/>
        <w:t>Email:</w:t>
        <w:tab/>
        <w:t>AdedejiVictor98@gmail.com</w:t>
      </w:r>
    </w:p>
    <w:p>
      <w:pPr>
        <w:pStyle w:val="Heading1"/>
        <w:rPr/>
      </w:pPr>
      <w:r>
        <w:rPr/>
        <w:t>Summary</w:t>
      </w:r>
    </w:p>
    <w:p>
      <w:pPr>
        <w:pStyle w:val="Normal"/>
        <w:rPr/>
      </w:pPr>
      <w:r>
        <w:rPr/>
        <w:br/>
        <w:t>I'm a math science student with love for coding and skilled with Data Science tool-kits, i love to take up challenge task as long as it adds up to my existing knowledge. I am a Christ disciple.</w:t>
      </w:r>
    </w:p>
    <w:p>
      <w:pPr>
        <w:pStyle w:val="Heading1"/>
        <w:rPr/>
      </w:pPr>
      <w:r>
        <w:rPr/>
        <w:t>Work Experience</w:t>
      </w:r>
    </w:p>
    <w:p>
      <w:pPr>
        <w:pStyle w:val="Normal"/>
        <w:rPr/>
      </w:pPr>
      <w:r>
        <w:rPr>
          <w:b/>
        </w:rPr>
        <w:t>Rural Farmers Hub</w:t>
        <w:br/>
      </w:r>
      <w:r>
        <w:rPr>
          <w:i/>
        </w:rPr>
        <w:t>August 2020-October 2020</w:t>
        <w:br/>
      </w:r>
      <w:r>
        <w:rPr/>
        <w:t>worked with satellite imagery ,annotate data to build computer vision based model for farm boundary detections</w:t>
        <w:br/>
      </w:r>
      <w:r>
        <w:rPr>
          <w:b/>
        </w:rPr>
        <w:t>Venture Garden Group</w:t>
        <w:br/>
      </w:r>
      <w:r>
        <w:rPr>
          <w:i/>
        </w:rPr>
        <w:t>July 2020-August 2020</w:t>
        <w:br/>
      </w:r>
      <w:r>
        <w:rPr/>
        <w:t>got introduced to Back-end with python framework Django and worked on project that has to do with building API for a front-end engineer to consume.</w:t>
        <w:br/>
      </w:r>
      <w:r>
        <w:rPr>
          <w:b/>
        </w:rPr>
        <w:t>Data Science Nigeria FUTA</w:t>
        <w:br/>
      </w:r>
      <w:r>
        <w:rPr>
          <w:i/>
        </w:rPr>
        <w:t>2019-Present</w:t>
        <w:br/>
      </w:r>
      <w:r>
        <w:rPr/>
        <w:t>voluteered as a facilitator to help and support the democratizing of Ai and Data Sciene skill</w:t>
        <w:br/>
      </w:r>
    </w:p>
    <w:p>
      <w:pPr>
        <w:pStyle w:val="Normal"/>
        <w:rPr/>
      </w:pPr>
      <w:r>
        <w:rPr>
          <w:b/>
        </w:rPr>
        <w:t xml:space="preserve">hacking Skills: </w:t>
      </w:r>
      <w:r>
        <w:rPr/>
        <w:t xml:space="preserve"> Python</w:t>
        <w:tab/>
        <w:t>| QGIS</w:t>
        <w:tab/>
        <w:t>| AI</w:t>
        <w:tab/>
        <w:t>| GeoPandas</w:t>
        <w:tab/>
        <w:t>|</w:t>
      </w:r>
      <w:r>
        <w:rPr>
          <w:b/>
        </w:rPr>
        <w:t xml:space="preserve">hacking Skills: </w:t>
      </w:r>
      <w:r>
        <w:rPr/>
        <w:t>Python</w:t>
        <w:tab/>
        <w:t>|Django</w:t>
        <w:tab/>
        <w:t>|PostgreSQL</w:t>
        <w:tab/>
        <w:t>|HTML &amp; CSS</w:t>
        <w:tab/>
        <w:t>|</w:t>
      </w:r>
      <w:r>
        <w:rPr>
          <w:b/>
        </w:rPr>
        <w:t xml:space="preserve">hacking Skills: </w:t>
      </w:r>
      <w:r>
        <w:rPr/>
        <w:t>Python</w:t>
        <w:tab/>
        <w:t>|AI</w:t>
        <w:tab/>
        <w:t>|ML</w:t>
        <w:tab/>
        <w:t>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LibreOffice/7.0.1.2$Linux_X86_64 LibreOffice_project/00$Build-2</Application>
  <Pages>2</Pages>
  <Words>143</Words>
  <Characters>754</Characters>
  <CharactersWithSpaces>901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en-NG</dc:language>
  <cp:lastModifiedBy/>
  <dcterms:modified xsi:type="dcterms:W3CDTF">2020-11-23T17:29:18Z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