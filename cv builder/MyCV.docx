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ab/>
        <w:tab/>
        <w:t>Adedeji Deborah Olamide</w:t>
        <w:tab/>
      </w:r>
      <w:r>
        <w:rPr>
          <w:b/>
        </w:rPr>
        <w:t>📞️Tel:</w:t>
        <w:tab/>
        <w:t>9136204650</w:t>
        <w:br/>
      </w:r>
      <w:r>
        <w:rPr>
          <w:i/>
        </w:rPr>
        <w:tab/>
        <w:tab/>
        <w:t>🇳🇬️ifo,ogun state nigeria</w:t>
        <w:br/>
      </w:r>
      <w:r>
        <w:rPr>
          <w:b/>
        </w:rPr>
        <w:tab/>
        <w:t xml:space="preserve"> 📧️ Email:</w:t>
        <w:tab/>
        <w:t>deborahaddeji@gmail.com</w:t>
        <w:br/>
      </w:r>
      <w:r>
        <w:rPr>
          <w:i/>
        </w:rPr>
        <w:t>www.github.com/debbie</w:t>
        <w:br/>
      </w:r>
      <w:r>
        <w:rPr>
          <w:i/>
        </w:rPr>
        <w:t>www.linkedin.com/in/deborah-adedeji</w:t>
        <w:br/>
      </w:r>
    </w:p>
    <w:p>
      <w:pPr>
        <w:pStyle w:val="Heading1"/>
      </w:pPr>
      <w:r>
        <w:t>Summary</w:t>
      </w:r>
    </w:p>
    <w:p>
      <w:r>
        <w:br/>
        <w:t>I'm a math science student with love for coding and skilled with Data Science tool-kits, i love to take up challenge task as long as it adds up to my existing knowledge. I am a Christ disciple.</w:t>
      </w:r>
    </w:p>
    <w:p>
      <w:pPr>
        <w:pStyle w:val="Heading1"/>
      </w:pPr>
      <w:r>
        <w:t>Work Experience</w:t>
      </w:r>
    </w:p>
    <w:p>
      <w:r>
        <w:rPr>
          <w:b/>
        </w:rPr>
        <w:t>Rural Farmers Hub</w:t>
        <w:br/>
      </w:r>
      <w:r>
        <w:rPr>
          <w:i/>
        </w:rPr>
        <w:t>Agust 2020-October 2020</w:t>
        <w:br/>
      </w:r>
      <w:r>
        <w:t>worked with satellite imagery ,annotate data to build computer vision based model for farm boundary detections</w:t>
        <w:br/>
      </w:r>
    </w:p>
    <w:p>
      <w:r>
        <w:rPr>
          <w:b/>
        </w:rPr>
        <w:t xml:space="preserve">hacking Skills 👨‍💻️: </w:t>
      </w:r>
      <w:r>
        <w:t>Python</w:t>
        <w:tab/>
        <w:t>|</w:t>
      </w:r>
      <w:r>
        <w:t>AI</w:t>
        <w:tab/>
        <w:t>|</w:t>
      </w:r>
      <w:r>
        <w:t>QGIS</w:t>
        <w:tab/>
        <w:t>|</w:t>
      </w:r>
      <w:r>
        <w:t>Google Earth</w:t>
        <w:tab/>
        <w:t>|</w:t>
      </w:r>
    </w:p>
    <w:p/>
    <w:p/>
    <w:p>
      <w:pPr>
        <w:pStyle w:val="Heading1"/>
      </w:pPr>
      <w:r>
        <w:t>Work Experience</w:t>
      </w:r>
    </w:p>
    <w:p>
      <w:r>
        <w:rPr>
          <w:b/>
        </w:rPr>
        <w:t>Venture Garden Group</w:t>
        <w:br/>
      </w:r>
      <w:r>
        <w:rPr>
          <w:i/>
        </w:rPr>
        <w:t>July 2020-August 2020</w:t>
        <w:br/>
      </w:r>
      <w:r>
        <w:t>got introduced to Back-end with python framework Django and worked on project that has to do with building API for a front-end engineer to consume.</w:t>
        <w:br/>
      </w:r>
    </w:p>
    <w:p>
      <w:r>
        <w:rPr>
          <w:b/>
        </w:rPr>
        <w:t xml:space="preserve">hacking Skills 👨‍💻️: </w:t>
      </w:r>
      <w:r>
        <w:t>Python</w:t>
        <w:tab/>
        <w:t>|</w:t>
      </w:r>
      <w:r>
        <w:t>Django</w:t>
        <w:tab/>
        <w:t>|</w:t>
      </w:r>
      <w:r>
        <w:t>PostgreQSL</w:t>
        <w:tab/>
        <w:t>|</w:t>
      </w:r>
      <w:r>
        <w:t>HTML &amp; CSS</w:t>
        <w:tab/>
        <w:t>|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